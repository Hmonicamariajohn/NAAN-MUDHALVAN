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A21B1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4CE29B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SWTID1741251021158977</w:t>
            </w:r>
            <w:bookmarkStart w:id="2" w:name="_GoBack"/>
            <w:bookmarkEnd w:id="2"/>
          </w:p>
        </w:tc>
      </w:tr>
      <w:tr w14:paraId="7D61B8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28C037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music streaming experience, where users struggle to find a comprehensive platform that caters to diverse musical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new music, artists, and playlists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seamless playback, offline listening, and social sharing features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artist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music library.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personalized music recommendations.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Reliable offline listening capabilities.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music.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artists.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“Rhythmic Tunes”</w:t>
      </w:r>
      <w:r>
        <w:rPr>
          <w:rFonts w:ascii="Calibri" w:hAnsi="Calibri" w:eastAsia="Calibri" w:cs="Calibri"/>
          <w:rtl w:val="0"/>
        </w:rPr>
        <w:t>, a music streaming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music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personalized recommendations based on user listening history and preferences.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Offline listening mode for downloaded playlists and albums.</w:t>
      </w:r>
    </w:p>
    <w:p w14:paraId="00000021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Dedicated artist pages, to help users find more information about the artist.</w:t>
      </w:r>
    </w:p>
    <w:p w14:paraId="00000022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and paid users.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EA78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2025-03-10T06:50:44Z</dcterms:created>
  <dc:creator>gopik_sanidfr</dc:creator>
  <cp:lastModifiedBy>GOPIKA M</cp:lastModifiedBy>
  <dcterms:modified xsi:type="dcterms:W3CDTF">2025-03-10T06:50:54Z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D47B509DCEA842AEB262895BABB0E0C2_12</vt:lpwstr>
  </property>
</Properties>
</file>